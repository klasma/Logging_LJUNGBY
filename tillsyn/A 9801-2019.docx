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9801-2019 i Ljungby kommun</w:t>
      </w:r>
    </w:p>
    <w:p>
      <w:r>
        <w:t>Detta dokument behandlar höga naturvärden i avverkningsamälan A 9801-2019 i Ljungby kommun. Denna avverkningsanmälan inkom 2019-02-13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4 naturvårdsarter hittats: fällmossa (S), klippfrullania (S), rostfläck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9801-2019.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6306920, E 430978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