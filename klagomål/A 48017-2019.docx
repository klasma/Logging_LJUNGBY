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48017-2019 i Ljungby kommun</w:t>
      </w:r>
    </w:p>
    <w:p>
      <w:r>
        <w:t>Detta dokument behandlar höga naturvärden i avverkningsamälan A 48017-2019 i Ljungby kommun. Denna avverkningsanmälan inkom 2019-09-17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blanksvart trämyra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48017-2019.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6290839, E 397702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